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PostgreSQL Diagnosis Script Explanation</w:t>
      </w:r>
    </w:p>
    <w:p>
      <w:r>
        <w:t>This document explains what the universal PostgreSQL diagnosis script does when run inside pgAdmin (or any SQL client connected to AWS RDS/Aurora). The script provides multiple result sets that give insights into the server’s health, workload, and potential performance bottlenecks.</w:t>
      </w:r>
    </w:p>
    <w:p>
      <w:pPr>
        <w:pStyle w:val="Heading1"/>
      </w:pPr>
      <w:r>
        <w:t>1. Basic Server Info</w:t>
      </w:r>
    </w:p>
    <w:p>
      <w:r>
        <w:t>Shows PostgreSQL version, server address/port, current database/user, uptime, and whether it is a replica. Useful for verifying you’re connected to the right instance and checking restart history.</w:t>
      </w:r>
    </w:p>
    <w:p>
      <w:pPr>
        <w:pStyle w:val="Heading1"/>
      </w:pPr>
      <w:r>
        <w:t>2. Key Settings</w:t>
      </w:r>
    </w:p>
    <w:p>
      <w:r>
        <w:t>Lists important configuration parameters like work_mem, shared_buffers, autovacuum, and parallel worker settings. Also shows AWS-specific (rds.*) parameters. Helps identify under-provisioned or misconfigured memory/worker settings.</w:t>
      </w:r>
    </w:p>
    <w:p>
      <w:pPr>
        <w:pStyle w:val="Heading1"/>
      </w:pPr>
      <w:r>
        <w:t>3. Database &amp; Workload Stats</w:t>
      </w:r>
    </w:p>
    <w:p>
      <w:r>
        <w:t>From pg_stat_database: transaction commits/rollbacks, block reads vs. hits (cache efficiency), tuples read/inserted/updated/deleted, deadlocks, and I/O timings. Highlights whether the workload is CPU, I/O, or rollback heavy.</w:t>
      </w:r>
    </w:p>
    <w:p>
      <w:pPr>
        <w:pStyle w:val="Heading1"/>
      </w:pPr>
      <w:r>
        <w:t>4. Active Queries &amp; Blocking</w:t>
      </w:r>
    </w:p>
    <w:p>
      <w:r>
        <w:t>Lists currently running queries, their wait events, duration, and blocking chains. Helps spot runaway queries or lock contention causing slowness.</w:t>
      </w:r>
    </w:p>
    <w:p>
      <w:pPr>
        <w:pStyle w:val="Heading1"/>
      </w:pPr>
      <w:r>
        <w:t>5. Table Sizes &amp; Dead Tuples</w:t>
      </w:r>
    </w:p>
    <w:p>
      <w:r>
        <w:t>Shows top 50 biggest tables with table size, index size, live vs. dead rows. Dead tuple percentage highlights tables that need vacuuming or may be bloated.</w:t>
      </w:r>
    </w:p>
    <w:p>
      <w:pPr>
        <w:pStyle w:val="Heading1"/>
      </w:pPr>
      <w:r>
        <w:t>6. Index Effectiveness</w:t>
      </w:r>
    </w:p>
    <w:p>
      <w:r>
        <w:t>Shows sequential vs. index scans for each table. Flags potential missing indexes when seq scans dominate. Lists underutilized indexes.</w:t>
      </w:r>
    </w:p>
    <w:p>
      <w:pPr>
        <w:pStyle w:val="Heading1"/>
      </w:pPr>
      <w:r>
        <w:t>7. Autovacuum &amp; Analyze</w:t>
      </w:r>
    </w:p>
    <w:p>
      <w:r>
        <w:t>Displays last vacuum/analyze times, counts, and current progress. Useful to confirm whether autovacuum is keeping up with table changes.</w:t>
      </w:r>
    </w:p>
    <w:p>
      <w:pPr>
        <w:pStyle w:val="Heading1"/>
      </w:pPr>
      <w:r>
        <w:t>8. Background Activity</w:t>
      </w:r>
    </w:p>
    <w:p>
      <w:r>
        <w:t>Reports from pg_stat_bgwriter and pg_stat_wal, showing checkpoint activity, buffer writes, and WAL generation. Indicates write pressure or checkpoint issues.</w:t>
      </w:r>
    </w:p>
    <w:p>
      <w:pPr>
        <w:pStyle w:val="Heading1"/>
      </w:pPr>
      <w:r>
        <w:t>9. Replication / HA</w:t>
      </w:r>
    </w:p>
    <w:p>
      <w:r>
        <w:t>If using replicas, shows replication lag, sync state, and replication slot details. Useful for high availability diagnostics.</w:t>
      </w:r>
    </w:p>
    <w:p>
      <w:pPr>
        <w:pStyle w:val="Heading1"/>
      </w:pPr>
      <w:r>
        <w:t>10. Extensions</w:t>
      </w:r>
    </w:p>
    <w:p>
      <w:r>
        <w:t>Lists installed extensions (like pg_stat_statements). If present, it shows top queries by total execution time and by mean time.</w:t>
      </w:r>
    </w:p>
    <w:p>
      <w:pPr>
        <w:pStyle w:val="Heading1"/>
      </w:pPr>
      <w:r>
        <w:t>11. Cache Efficiency</w:t>
      </w:r>
    </w:p>
    <w:p>
      <w:r>
        <w:t>Displays cache hit ratios per table (how often reads are served from memory vs. disk). Low ratios may suggest adding memory or improving indexing.</w:t>
      </w:r>
    </w:p>
    <w:p>
      <w:pPr>
        <w:pStyle w:val="Heading1"/>
      </w:pPr>
      <w:r>
        <w:t>12. Connections</w:t>
      </w:r>
    </w:p>
    <w:p>
      <w:r>
        <w:t>Compares current vs. max connections to detect overload or leaks.</w:t>
      </w:r>
    </w:p>
    <w:p>
      <w:pPr>
        <w:pStyle w:val="Heading1"/>
      </w:pPr>
      <w:r>
        <w:t>Conclusion</w:t>
      </w:r>
    </w:p>
    <w:p>
      <w:r>
        <w:t>When executed, the diagnosis script produces around 20 result sets inside pgAdmin. Each result set covers different aspects of the server: configuration, workload, activity, and potential bottlenecks. The script is entirely read-only and safe to run. It is designed to provide a holistic health snapshot of your AWS-hosted PostgreSQL instance.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